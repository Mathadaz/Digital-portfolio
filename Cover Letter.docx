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31F8" w14:textId="77777777" w:rsidR="00EB7B3A" w:rsidRPr="004D78AF" w:rsidRDefault="00000000">
      <w:pPr>
        <w:rPr>
          <w:rFonts w:ascii="Aptos" w:hAnsi="Aptos"/>
          <w:sz w:val="24"/>
          <w:szCs w:val="24"/>
        </w:rPr>
      </w:pPr>
      <w:r w:rsidRPr="004D78AF">
        <w:rPr>
          <w:rFonts w:ascii="Aptos" w:hAnsi="Aptos"/>
          <w:sz w:val="24"/>
          <w:szCs w:val="24"/>
        </w:rPr>
        <w:t>Zwivhuya Mathada</w:t>
      </w:r>
    </w:p>
    <w:p w14:paraId="2A8FE8E9" w14:textId="77777777" w:rsidR="00EB7B3A" w:rsidRPr="004D78AF" w:rsidRDefault="00000000">
      <w:pPr>
        <w:rPr>
          <w:rFonts w:ascii="Aptos" w:hAnsi="Aptos"/>
          <w:sz w:val="24"/>
          <w:szCs w:val="24"/>
        </w:rPr>
      </w:pPr>
      <w:r w:rsidRPr="004D78AF">
        <w:rPr>
          <w:rFonts w:ascii="Aptos" w:hAnsi="Aptos"/>
          <w:sz w:val="24"/>
          <w:szCs w:val="24"/>
        </w:rPr>
        <w:t>zwivhuyamathada7@gmail.com | 0660066345</w:t>
      </w:r>
    </w:p>
    <w:p w14:paraId="0E98493B" w14:textId="3A487AE8" w:rsidR="00EB7B3A" w:rsidRPr="004D78AF" w:rsidRDefault="00000000">
      <w:pPr>
        <w:rPr>
          <w:rFonts w:ascii="Aptos" w:hAnsi="Aptos"/>
          <w:sz w:val="24"/>
          <w:szCs w:val="24"/>
        </w:rPr>
      </w:pPr>
      <w:r w:rsidRPr="004D78AF">
        <w:rPr>
          <w:rFonts w:ascii="Aptos" w:hAnsi="Aptos"/>
          <w:sz w:val="24"/>
          <w:szCs w:val="24"/>
        </w:rPr>
        <w:t>Western Cape, Cape Town</w:t>
      </w:r>
    </w:p>
    <w:p w14:paraId="033E20C6" w14:textId="77777777" w:rsidR="00EB7B3A" w:rsidRPr="004D78AF" w:rsidRDefault="00EB7B3A">
      <w:pPr>
        <w:rPr>
          <w:rFonts w:ascii="Aptos" w:hAnsi="Aptos"/>
          <w:sz w:val="24"/>
          <w:szCs w:val="24"/>
        </w:rPr>
      </w:pPr>
    </w:p>
    <w:p w14:paraId="017BF239" w14:textId="77777777" w:rsidR="00EB7B3A" w:rsidRPr="004D78AF" w:rsidRDefault="00000000">
      <w:pPr>
        <w:rPr>
          <w:rFonts w:ascii="Aptos" w:hAnsi="Aptos"/>
          <w:sz w:val="24"/>
          <w:szCs w:val="24"/>
        </w:rPr>
      </w:pPr>
      <w:r w:rsidRPr="004D78AF">
        <w:rPr>
          <w:rFonts w:ascii="Aptos" w:hAnsi="Aptos"/>
          <w:sz w:val="24"/>
          <w:szCs w:val="24"/>
        </w:rPr>
        <w:t>Dear Hiring Manager,</w:t>
      </w:r>
    </w:p>
    <w:p w14:paraId="0B082138" w14:textId="77777777" w:rsidR="00EB7B3A" w:rsidRPr="004D78AF" w:rsidRDefault="00EB7B3A">
      <w:pPr>
        <w:rPr>
          <w:rFonts w:ascii="Aptos" w:hAnsi="Aptos"/>
          <w:sz w:val="24"/>
          <w:szCs w:val="24"/>
        </w:rPr>
      </w:pPr>
    </w:p>
    <w:p w14:paraId="51EF27C5" w14:textId="15EAD50B" w:rsidR="00EB7B3A" w:rsidRPr="004D78AF" w:rsidRDefault="00000000">
      <w:pPr>
        <w:rPr>
          <w:rFonts w:ascii="Aptos" w:hAnsi="Aptos"/>
          <w:sz w:val="24"/>
          <w:szCs w:val="24"/>
        </w:rPr>
      </w:pPr>
      <w:r w:rsidRPr="004D78AF">
        <w:rPr>
          <w:rFonts w:ascii="Aptos" w:hAnsi="Aptos"/>
          <w:sz w:val="24"/>
          <w:szCs w:val="24"/>
        </w:rPr>
        <w:t>I am writing to express my interest in an internship or entry-level position within your organization. As a recent or soon-to-be graduate with a strong foundation in software development and a passion for building impactful technology solutions, I am eager to apply my skills in a real-world environment and contribute to your team.</w:t>
      </w:r>
      <w:r w:rsidRPr="004D78AF">
        <w:rPr>
          <w:rFonts w:ascii="Aptos" w:hAnsi="Aptos"/>
          <w:sz w:val="24"/>
          <w:szCs w:val="24"/>
        </w:rPr>
        <w:br/>
      </w:r>
      <w:r w:rsidRPr="004D78AF">
        <w:rPr>
          <w:rFonts w:ascii="Aptos" w:hAnsi="Aptos"/>
          <w:sz w:val="24"/>
          <w:szCs w:val="24"/>
        </w:rPr>
        <w:br/>
        <w:t>My academic background and hands-on projects have equipped me with a working knowledge of languages and tools such as Java, Kotlin, Vue.js, Node.js, React Native, and MySQL. I have</w:t>
      </w:r>
      <w:r w:rsidR="004A3BDF">
        <w:rPr>
          <w:rFonts w:ascii="Aptos" w:hAnsi="Aptos"/>
          <w:sz w:val="24"/>
          <w:szCs w:val="24"/>
        </w:rPr>
        <w:t xml:space="preserve"> helped</w:t>
      </w:r>
      <w:r w:rsidRPr="004D78AF">
        <w:rPr>
          <w:rFonts w:ascii="Aptos" w:hAnsi="Aptos"/>
          <w:sz w:val="24"/>
          <w:szCs w:val="24"/>
        </w:rPr>
        <w:t xml:space="preserve"> </w:t>
      </w:r>
      <w:r w:rsidR="004A3BDF" w:rsidRPr="004D78AF">
        <w:rPr>
          <w:rFonts w:ascii="Aptos" w:hAnsi="Aptos"/>
          <w:sz w:val="24"/>
          <w:szCs w:val="24"/>
        </w:rPr>
        <w:t>develop</w:t>
      </w:r>
      <w:r w:rsidRPr="004D78AF">
        <w:rPr>
          <w:rFonts w:ascii="Aptos" w:hAnsi="Aptos"/>
          <w:sz w:val="24"/>
          <w:szCs w:val="24"/>
        </w:rPr>
        <w:t xml:space="preserve"> various full-stack applications, including a shuttle tracking app called 'Varsity Travel' and an e-commerce platform, which have strengthened my problem-solving abilities and understanding of the software development lifecycle.</w:t>
      </w:r>
      <w:r w:rsidRPr="004D78AF">
        <w:rPr>
          <w:rFonts w:ascii="Aptos" w:hAnsi="Aptos"/>
          <w:sz w:val="24"/>
          <w:szCs w:val="24"/>
        </w:rPr>
        <w:br/>
      </w:r>
      <w:r w:rsidRPr="004D78AF">
        <w:rPr>
          <w:rFonts w:ascii="Aptos" w:hAnsi="Aptos"/>
          <w:sz w:val="24"/>
          <w:szCs w:val="24"/>
        </w:rPr>
        <w:br/>
        <w:t>I am highly motivated, quick to learn, and enthusiastic about collaborating with others. I am confident that my technical foundation, combined with my commitment to continuous improvement, will allow me to quickly become a valuable contributor to your organization.</w:t>
      </w:r>
      <w:r w:rsidRPr="004D78AF">
        <w:rPr>
          <w:rFonts w:ascii="Aptos" w:hAnsi="Aptos"/>
          <w:sz w:val="24"/>
          <w:szCs w:val="24"/>
        </w:rPr>
        <w:br/>
      </w:r>
      <w:r w:rsidRPr="004D78AF">
        <w:rPr>
          <w:rFonts w:ascii="Aptos" w:hAnsi="Aptos"/>
          <w:sz w:val="24"/>
          <w:szCs w:val="24"/>
        </w:rPr>
        <w:br/>
        <w:t>Thank you for considering my application. I would be grateful for the opportunity to discuss how I can contribute to your team and learn from the experience your company offers.</w:t>
      </w:r>
      <w:r w:rsidRPr="004D78AF">
        <w:rPr>
          <w:rFonts w:ascii="Aptos" w:hAnsi="Aptos"/>
          <w:sz w:val="24"/>
          <w:szCs w:val="24"/>
        </w:rPr>
        <w:br/>
      </w:r>
      <w:r w:rsidRPr="004D78AF">
        <w:rPr>
          <w:rFonts w:ascii="Aptos" w:hAnsi="Aptos"/>
          <w:sz w:val="24"/>
          <w:szCs w:val="24"/>
        </w:rPr>
        <w:br/>
        <w:t>Sincerely,</w:t>
      </w:r>
      <w:r w:rsidRPr="004D78AF">
        <w:rPr>
          <w:rFonts w:ascii="Aptos" w:hAnsi="Aptos"/>
          <w:sz w:val="24"/>
          <w:szCs w:val="24"/>
        </w:rPr>
        <w:br/>
        <w:t>Zwivhuya Mathada</w:t>
      </w:r>
    </w:p>
    <w:sectPr w:rsidR="00EB7B3A" w:rsidRPr="004D7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075504">
    <w:abstractNumId w:val="8"/>
  </w:num>
  <w:num w:numId="2" w16cid:durableId="1820884746">
    <w:abstractNumId w:val="6"/>
  </w:num>
  <w:num w:numId="3" w16cid:durableId="1862546562">
    <w:abstractNumId w:val="5"/>
  </w:num>
  <w:num w:numId="4" w16cid:durableId="184759964">
    <w:abstractNumId w:val="4"/>
  </w:num>
  <w:num w:numId="5" w16cid:durableId="1922912809">
    <w:abstractNumId w:val="7"/>
  </w:num>
  <w:num w:numId="6" w16cid:durableId="1261447140">
    <w:abstractNumId w:val="3"/>
  </w:num>
  <w:num w:numId="7" w16cid:durableId="883978847">
    <w:abstractNumId w:val="2"/>
  </w:num>
  <w:num w:numId="8" w16cid:durableId="700203247">
    <w:abstractNumId w:val="1"/>
  </w:num>
  <w:num w:numId="9" w16cid:durableId="117915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B46"/>
    <w:rsid w:val="00034616"/>
    <w:rsid w:val="0006063C"/>
    <w:rsid w:val="0015074B"/>
    <w:rsid w:val="002647EC"/>
    <w:rsid w:val="0029639D"/>
    <w:rsid w:val="00326F90"/>
    <w:rsid w:val="004A3BDF"/>
    <w:rsid w:val="004D78AF"/>
    <w:rsid w:val="007E4419"/>
    <w:rsid w:val="00AA1D8D"/>
    <w:rsid w:val="00B47730"/>
    <w:rsid w:val="00CB0664"/>
    <w:rsid w:val="00EB7B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3DF67"/>
  <w14:defaultImageDpi w14:val="300"/>
  <w15:docId w15:val="{817E6CBD-8832-41B1-A10A-E81446FC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Zwivhuya Mathada</cp:lastModifiedBy>
  <cp:revision>4</cp:revision>
  <dcterms:created xsi:type="dcterms:W3CDTF">2025-04-25T13:20:00Z</dcterms:created>
  <dcterms:modified xsi:type="dcterms:W3CDTF">2025-05-04T11:22:00Z</dcterms:modified>
  <cp:category/>
</cp:coreProperties>
</file>